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 Language Processing (NLP)</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p>
      <w:r>
        <w:t>Natural Language Processing (NLP) is a subfield of artificial intelligence (AI) that focuses on the interaction between computers and humans through natural language. It aims to read, decipher, understand, and make sense of the human language in a valuable way. NLP combines computational linguistics with machine learning, deep learning, and statistical models to enable machines to process human language data. Common applications include language translation, sentiment analysis, chatbot systems, and speech recognition. NLP continues to evolve with the growing complexity and diversity of languages, dialects, and textual contexts found across the globe.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